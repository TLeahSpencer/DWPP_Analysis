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102D4" w14:textId="2F360752" w:rsidR="003312ED" w:rsidRDefault="00F11C51">
      <w:pPr>
        <w:pStyle w:val="Title"/>
      </w:pPr>
      <w:bookmarkStart w:id="0" w:name="_Hlk49152529"/>
      <w:r>
        <w:t>T Leah spencer</w:t>
      </w:r>
      <w:r w:rsidR="00C92C41">
        <w:br/>
      </w:r>
      <w:r>
        <w:t>osha/dwpp analysis</w:t>
      </w:r>
    </w:p>
    <w:p w14:paraId="64561F4F" w14:textId="0CC57E23" w:rsidR="003312ED" w:rsidRDefault="00F11C51">
      <w:pPr>
        <w:pStyle w:val="Subtitle"/>
      </w:pPr>
      <w:r>
        <w:t>08/2</w:t>
      </w:r>
      <w:r w:rsidR="00CA08A9">
        <w:t>4</w:t>
      </w:r>
      <w:r>
        <w:t>/20</w:t>
      </w:r>
    </w:p>
    <w:p w14:paraId="56FBFE8D" w14:textId="68964F10" w:rsidR="003312ED" w:rsidRDefault="00F11C51">
      <w:pPr>
        <w:pStyle w:val="Heading1"/>
      </w:pPr>
      <w:r>
        <w:t>Research available public reports for fy2014-fy2019</w:t>
      </w:r>
    </w:p>
    <w:p w14:paraId="1C6153CC" w14:textId="77777777" w:rsidR="003312ED" w:rsidRDefault="003829C9">
      <w:pPr>
        <w:pStyle w:val="Heading2"/>
      </w:pPr>
      <w:sdt>
        <w:sdtPr>
          <w:alias w:val="Project Background and Description:"/>
          <w:tag w:val="Project Background and Description:"/>
          <w:id w:val="1787619282"/>
          <w:placeholder>
            <w:docPart w:val="CF1312E2933747CEA269F195DB478827"/>
          </w:placeholder>
          <w:temporary/>
          <w:showingPlcHdr/>
          <w15:appearance w15:val="hidden"/>
        </w:sdtPr>
        <w:sdtEndPr/>
        <w:sdtContent>
          <w:r w:rsidR="000A0612">
            <w:t>Project Background and Description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0FFA2F2A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CD87427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083AF39" wp14:editId="66E5FAB1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CCCB3C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6ECDB19" w14:textId="49AFC4B6" w:rsidR="005D4DC9" w:rsidRDefault="00C137AF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Thinkful’s</w:t>
            </w:r>
            <w:proofErr w:type="spellEnd"/>
            <w:r>
              <w:t xml:space="preserve"> DAI Cap3 Project: Identify dataset(s) of interest, comple</w:t>
            </w:r>
            <w:r w:rsidR="00B2535C">
              <w:t>te</w:t>
            </w:r>
            <w:r>
              <w:t xml:space="preserve"> analysis and research</w:t>
            </w:r>
            <w:r w:rsidR="00B2535C">
              <w:t>,</w:t>
            </w:r>
            <w:r>
              <w:t xml:space="preserve"> and present findings.</w:t>
            </w:r>
          </w:p>
          <w:p w14:paraId="779E539A" w14:textId="154ECAEC" w:rsidR="005D4DC9" w:rsidRPr="00C137AF" w:rsidRDefault="00781705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Pr="00781705">
              <w:t>Occupational Safety and Health Administration</w:t>
            </w:r>
            <w:r>
              <w:t>’s (OSHA)</w:t>
            </w:r>
            <w:r w:rsidRPr="00781705">
              <w:t xml:space="preserve"> Directorate of Whistleblower Protection Programs (DWPP)</w:t>
            </w:r>
            <w:r>
              <w:t xml:space="preserve"> operates under the United States Department of Labor. </w:t>
            </w:r>
            <w:r w:rsidR="00C137AF">
              <w:t xml:space="preserve">The data for this project was first found at </w:t>
            </w:r>
            <w:hyperlink r:id="rId8" w:history="1">
              <w:r w:rsidR="00C137AF" w:rsidRPr="00C137AF">
                <w:rPr>
                  <w:rStyle w:val="Hyperlink"/>
                </w:rPr>
                <w:t>https://www.whistleblowers.gov/factsheets_page/statistics</w:t>
              </w:r>
            </w:hyperlink>
            <w:r w:rsidR="00C137AF">
              <w:t xml:space="preserve"> and related links in the Resources menu.</w:t>
            </w:r>
            <w:r w:rsidR="00CF2FCC">
              <w:t xml:space="preserve"> I used Excel</w:t>
            </w:r>
            <w:r w:rsidR="00C137AF">
              <w:t xml:space="preserve"> to extract data from .pdf’s and to scrape data from the embedded charts to create .csv files, viewable at </w:t>
            </w:r>
            <w:hyperlink r:id="rId9" w:history="1">
              <w:r w:rsidR="00C137AF" w:rsidRPr="001F10EA">
                <w:rPr>
                  <w:rStyle w:val="Hyperlink"/>
                </w:rPr>
                <w:t>https://github.com/TLeahSpencer/DWPP_Analysis/tree/master/DWPP%20CSVs</w:t>
              </w:r>
            </w:hyperlink>
          </w:p>
        </w:tc>
      </w:tr>
    </w:tbl>
    <w:p w14:paraId="0BF0073F" w14:textId="77777777" w:rsidR="003312ED" w:rsidRDefault="003312ED"/>
    <w:p w14:paraId="1252BD14" w14:textId="77777777" w:rsidR="003312ED" w:rsidRDefault="003829C9">
      <w:pPr>
        <w:pStyle w:val="Heading2"/>
      </w:pPr>
      <w:sdt>
        <w:sdtPr>
          <w:alias w:val="Project Scope:"/>
          <w:tag w:val="Project Scope:"/>
          <w:id w:val="-1612591818"/>
          <w:placeholder>
            <w:docPart w:val="98BDEC4A8DEC4A97ADFCD61D9FF109AE"/>
          </w:placeholder>
          <w:temporary/>
          <w:showingPlcHdr/>
          <w15:appearance w15:val="hidden"/>
        </w:sdtPr>
        <w:sdtEndPr/>
        <w:sdtContent>
          <w:r w:rsidR="001A728E">
            <w:t>Project Scope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0BFFA587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B2C5CCB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FCF421A" wp14:editId="6D27A533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DFFE5F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FF097E3" w14:textId="08298D31" w:rsidR="005D4DC9" w:rsidRDefault="00CF2FCC" w:rsidP="00F673B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project will test several different combinations of the data with </w:t>
            </w:r>
            <w:proofErr w:type="spellStart"/>
            <w:r>
              <w:t>pearson</w:t>
            </w:r>
            <w:proofErr w:type="spellEnd"/>
            <w:r>
              <w:t xml:space="preserve"> r and t tests to find correlations</w:t>
            </w:r>
            <w:r w:rsidR="00D00FB9">
              <w:t xml:space="preserve"> in the totals of defined groups</w:t>
            </w:r>
            <w:r>
              <w:t xml:space="preserve"> and statistical differences in the</w:t>
            </w:r>
            <w:r w:rsidR="00D00FB9">
              <w:t>ir</w:t>
            </w:r>
            <w:r>
              <w:t xml:space="preserve"> means. One overview that will be taken is comparing outcomes under a Democratic President 2014-2016 and a Republican President 2017-2019. I will also be looking at how outcomes relate to </w:t>
            </w:r>
            <w:r w:rsidR="00781705">
              <w:t xml:space="preserve">the Whistleblower Laws themselves, </w:t>
            </w:r>
            <w:r>
              <w:t xml:space="preserve">partnering agencies </w:t>
            </w:r>
            <w:r w:rsidR="00781705">
              <w:t>plus</w:t>
            </w:r>
            <w:r>
              <w:t xml:space="preserve"> regulation requirements</w:t>
            </w:r>
            <w:r w:rsidR="00D00FB9">
              <w:t xml:space="preserve"> (e.g., provisions; allowable remedies; burden of proof; appeal venue; days to: file, complete, appeal)</w:t>
            </w:r>
            <w:r w:rsidR="00DD1F2B">
              <w:t xml:space="preserve">. </w:t>
            </w:r>
            <w:r w:rsidR="00F673B8">
              <w:t>O</w:t>
            </w:r>
            <w:r w:rsidR="00DD1F2B">
              <w:t>ther factor</w:t>
            </w:r>
            <w:r w:rsidR="00F673B8">
              <w:t>s</w:t>
            </w:r>
            <w:r w:rsidR="00DD1F2B">
              <w:t xml:space="preserve"> to</w:t>
            </w:r>
            <w:r w:rsidR="00F673B8">
              <w:t xml:space="preserve"> be</w:t>
            </w:r>
            <w:r w:rsidR="00DD1F2B">
              <w:t xml:space="preserve"> consider </w:t>
            </w:r>
            <w:r w:rsidR="00F673B8">
              <w:t>are a) CAA, CERCLA, FWPCA, SDWA, SWDA, TSCA statutes are all reported in the summary outcomes under EPA and b) TFA statute is only reported for FY2019.</w:t>
            </w:r>
            <w:r w:rsidR="00D00FB9">
              <w:t xml:space="preserve"> Finally, the </w:t>
            </w:r>
            <w:r w:rsidR="00B2535C">
              <w:t>Statutes</w:t>
            </w:r>
            <w:r w:rsidR="00D00FB9">
              <w:t xml:space="preserve"> themselves will be ranked by percentage of positive and negative outcomes.</w:t>
            </w:r>
          </w:p>
        </w:tc>
      </w:tr>
    </w:tbl>
    <w:p w14:paraId="697DD926" w14:textId="77777777" w:rsidR="003312ED" w:rsidRDefault="003312ED"/>
    <w:p w14:paraId="50A3F3A0" w14:textId="77777777" w:rsidR="003312ED" w:rsidRDefault="003829C9">
      <w:pPr>
        <w:pStyle w:val="Heading2"/>
      </w:pPr>
      <w:sdt>
        <w:sdtPr>
          <w:alias w:val="Deliverables:"/>
          <w:tag w:val="Deliverables:"/>
          <w:id w:val="1659027517"/>
          <w:placeholder>
            <w:docPart w:val="1B5BF4890D3E42558E78458F1221890C"/>
          </w:placeholder>
          <w:temporary/>
          <w:showingPlcHdr/>
          <w15:appearance w15:val="hidden"/>
        </w:sdtPr>
        <w:sdtEndPr/>
        <w:sdtContent>
          <w:r w:rsidR="001A728E">
            <w:t>Deliverables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3653F0D9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CC62AB3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001AB6D" wp14:editId="4B1A4F30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EEBD4F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Jf3/CqwgAAJUoAAAOAAAAAAAAAAAAAAAAAC4C&#10;AABkcnMvZTJvRG9jLnhtbFBLAQItABQABgAIAAAAIQAF4gw92QAAAAMBAAAPAAAAAAAAAAAAAAAA&#10;AAULAABkcnMvZG93bnJldi54bWxQSwUGAAAAAAQABADzAAAACwwAAAAA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e74b5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5D847DC8" w14:textId="05136508" w:rsidR="005D4DC9" w:rsidRDefault="00DD1F2B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t>Jupyter</w:t>
            </w:r>
            <w:proofErr w:type="spellEnd"/>
            <w:r>
              <w:t xml:space="preserve"> notebook for this project will include all the combinations of data tested with explanations of how</w:t>
            </w:r>
            <w:r w:rsidR="00B2535C">
              <w:t xml:space="preserve"> and why</w:t>
            </w:r>
            <w:r>
              <w:t xml:space="preserve"> they were combined. The t test hypotheses tested will be for no difference in the means of several groups (i.e., different political party presidents and other categories defined in the Project Scope). I expect to find some differences, but I am going to let the data tell me what they are, rather than guess at this point. The correlation analysis will be exploratory also, </w:t>
            </w:r>
            <w:r w:rsidR="00F673B8">
              <w:t>grouping and graphing</w:t>
            </w:r>
            <w:r>
              <w:t xml:space="preserve"> to find correlations, and when found, they will be tested for</w:t>
            </w:r>
            <w:r w:rsidR="00B2535C">
              <w:t xml:space="preserve"> statistical</w:t>
            </w:r>
            <w:r>
              <w:t xml:space="preserve"> significance of p-value&lt;0.05</w:t>
            </w:r>
            <w:r w:rsidR="00B2535C">
              <w:t xml:space="preserve"> and confidence level of 95%</w:t>
            </w:r>
            <w:r>
              <w:t xml:space="preserve"> with </w:t>
            </w:r>
            <w:proofErr w:type="spellStart"/>
            <w:r>
              <w:t>pearson</w:t>
            </w:r>
            <w:proofErr w:type="spellEnd"/>
            <w:r>
              <w:t xml:space="preserve"> r tests.</w:t>
            </w:r>
            <w:r w:rsidR="00B2535C">
              <w:t xml:space="preserve"> Significant difference in the means will be tested with t tests using the same criteria of significant difference being p-value&lt;0.05 with a 95% confidence level.</w:t>
            </w:r>
            <w:r w:rsidR="00F673B8">
              <w:t xml:space="preserve"> </w:t>
            </w:r>
          </w:p>
          <w:p w14:paraId="1960EC3F" w14:textId="1B2CCCC7" w:rsidR="00F673B8" w:rsidRDefault="00F673B8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gramStart"/>
            <w:r>
              <w:t>5-10 minute</w:t>
            </w:r>
            <w:proofErr w:type="gramEnd"/>
            <w:r>
              <w:t xml:space="preserve"> presentation accompanied by a slide deck will summarize the methods and findings of this research.</w:t>
            </w:r>
          </w:p>
        </w:tc>
      </w:tr>
    </w:tbl>
    <w:p w14:paraId="4D4B8501" w14:textId="77777777" w:rsidR="003312ED" w:rsidRDefault="003312ED"/>
    <w:sdt>
      <w:sdtPr>
        <w:alias w:val="Affected Parties:"/>
        <w:tag w:val="Affected Parties:"/>
        <w:id w:val="-1271694847"/>
        <w:placeholder>
          <w:docPart w:val="DE48FCDA0CAE4C008F99C16B6E86A0FE"/>
        </w:placeholder>
        <w:temporary/>
        <w:showingPlcHdr/>
        <w15:appearance w15:val="hidden"/>
      </w:sdtPr>
      <w:sdtEndPr/>
      <w:sdtContent>
        <w:p w14:paraId="653A5ED6" w14:textId="77777777" w:rsidR="003312ED" w:rsidRDefault="001A728E">
          <w:pPr>
            <w:pStyle w:val="Heading2"/>
          </w:pPr>
          <w:r>
            <w:t>Affected Parties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15DE7686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B553207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B5CAF11" wp14:editId="3DB4F5B8">
                      <wp:extent cx="141605" cy="141605"/>
                      <wp:effectExtent l="0" t="0" r="0" b="0"/>
                      <wp:docPr id="5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0" name="Rectangle 6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6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F6249B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2Z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l5r9ma8IAACVKAAADgAAAAAAAAAAAAAA&#10;AAAuAgAAZHJzL2Uyb0RvYy54bWxQSwECLQAUAAYACAAAACEABeIMPdkAAAADAQAADwAAAAAAAAAA&#10;AAAAAAAJCwAAZHJzL2Rvd25yZXYueG1sUEsFBgAAAAAEAAQA8wAAAA8MAAAAAA==&#10;">
                      <v:rect id="Rectangle 6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" fillcolor="#2e74b5 [2404]" stroked="f" strokeweight="0"/>
                      <v:shape id="Freeform 6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5E6CFACD" w14:textId="7A24F637" w:rsidR="005D4DC9" w:rsidRDefault="00F673B8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My hope is to provide insight to whomever may want it: researchers with their own projects looking for supportive data, the public wanting to know more about how their government functions, and potential whistleblowers themselves looking </w:t>
            </w:r>
            <w:r w:rsidR="008F4240">
              <w:t>to</w:t>
            </w:r>
            <w:r>
              <w:t xml:space="preserve"> understand the odds of what the outcome of their cases may be if they decide to speak out about a situation they find themselves privy to.</w:t>
            </w:r>
          </w:p>
        </w:tc>
      </w:tr>
      <w:bookmarkEnd w:id="0"/>
    </w:tbl>
    <w:p w14:paraId="1275A350" w14:textId="77777777" w:rsidR="003312ED" w:rsidRDefault="003312ED" w:rsidP="00B2535C"/>
    <w:sectPr w:rsidR="003312ED">
      <w:footerReference w:type="default" r:id="rId10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821DE" w14:textId="77777777" w:rsidR="003829C9" w:rsidRDefault="003829C9">
      <w:pPr>
        <w:spacing w:after="0" w:line="240" w:lineRule="auto"/>
      </w:pPr>
      <w:r>
        <w:separator/>
      </w:r>
    </w:p>
  </w:endnote>
  <w:endnote w:type="continuationSeparator" w:id="0">
    <w:p w14:paraId="3D0F38BD" w14:textId="77777777" w:rsidR="003829C9" w:rsidRDefault="00382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02E92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D2F32" w14:textId="77777777" w:rsidR="003829C9" w:rsidRDefault="003829C9">
      <w:pPr>
        <w:spacing w:after="0" w:line="240" w:lineRule="auto"/>
      </w:pPr>
      <w:r>
        <w:separator/>
      </w:r>
    </w:p>
  </w:footnote>
  <w:footnote w:type="continuationSeparator" w:id="0">
    <w:p w14:paraId="6EAC1107" w14:textId="77777777" w:rsidR="003829C9" w:rsidRDefault="00382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51"/>
    <w:rsid w:val="00083B37"/>
    <w:rsid w:val="000A0612"/>
    <w:rsid w:val="001A728E"/>
    <w:rsid w:val="001E042A"/>
    <w:rsid w:val="00225505"/>
    <w:rsid w:val="003312ED"/>
    <w:rsid w:val="003829C9"/>
    <w:rsid w:val="00390526"/>
    <w:rsid w:val="004018C1"/>
    <w:rsid w:val="004727F4"/>
    <w:rsid w:val="004A0A8D"/>
    <w:rsid w:val="00575B92"/>
    <w:rsid w:val="005D4DC9"/>
    <w:rsid w:val="005F7999"/>
    <w:rsid w:val="00626EDA"/>
    <w:rsid w:val="006B4569"/>
    <w:rsid w:val="006D7FF8"/>
    <w:rsid w:val="00704472"/>
    <w:rsid w:val="0071575C"/>
    <w:rsid w:val="00781705"/>
    <w:rsid w:val="00791457"/>
    <w:rsid w:val="007F372E"/>
    <w:rsid w:val="008D5E06"/>
    <w:rsid w:val="008D6D77"/>
    <w:rsid w:val="008F4240"/>
    <w:rsid w:val="00954BFF"/>
    <w:rsid w:val="00AA316B"/>
    <w:rsid w:val="00B2535C"/>
    <w:rsid w:val="00BC1FD2"/>
    <w:rsid w:val="00C137AF"/>
    <w:rsid w:val="00C92C41"/>
    <w:rsid w:val="00CA08A9"/>
    <w:rsid w:val="00CF2FCC"/>
    <w:rsid w:val="00D00FB9"/>
    <w:rsid w:val="00D57E3E"/>
    <w:rsid w:val="00DB24CB"/>
    <w:rsid w:val="00DD1F2B"/>
    <w:rsid w:val="00DF5013"/>
    <w:rsid w:val="00E9640A"/>
    <w:rsid w:val="00F11C51"/>
    <w:rsid w:val="00F1586E"/>
    <w:rsid w:val="00F6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6A8B7"/>
  <w15:chartTrackingRefBased/>
  <w15:docId w15:val="{09BA8280-CE1E-4838-A61C-CC3EA5E1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137AF"/>
    <w:rPr>
      <w:color w:val="92588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7A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253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2535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253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3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istleblowers.gov/factsheets_page/statist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TLeahSpencer/DWPP_Analysis/tree/master/DWPP%20CSV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h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F1312E2933747CEA269F195DB478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554EC-1B03-4A49-A5DD-8A1F2FF8ECDA}"/>
      </w:docPartPr>
      <w:docPartBody>
        <w:p w:rsidR="00BF3604" w:rsidRDefault="00176E51">
          <w:pPr>
            <w:pStyle w:val="CF1312E2933747CEA269F195DB478827"/>
          </w:pPr>
          <w:r>
            <w:t>Project Background and Description</w:t>
          </w:r>
        </w:p>
      </w:docPartBody>
    </w:docPart>
    <w:docPart>
      <w:docPartPr>
        <w:name w:val="98BDEC4A8DEC4A97ADFCD61D9FF10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D1FA7-F88F-413D-8D90-4EC40E39040D}"/>
      </w:docPartPr>
      <w:docPartBody>
        <w:p w:rsidR="00BF3604" w:rsidRDefault="00176E51">
          <w:pPr>
            <w:pStyle w:val="98BDEC4A8DEC4A97ADFCD61D9FF109AE"/>
          </w:pPr>
          <w:r>
            <w:t>Project Scope</w:t>
          </w:r>
        </w:p>
      </w:docPartBody>
    </w:docPart>
    <w:docPart>
      <w:docPartPr>
        <w:name w:val="1B5BF4890D3E42558E78458F12218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24C7E-4EC9-4287-86C1-89D234E3BFEC}"/>
      </w:docPartPr>
      <w:docPartBody>
        <w:p w:rsidR="00BF3604" w:rsidRDefault="00176E51">
          <w:pPr>
            <w:pStyle w:val="1B5BF4890D3E42558E78458F1221890C"/>
          </w:pPr>
          <w:r>
            <w:t>Deliverables</w:t>
          </w:r>
        </w:p>
      </w:docPartBody>
    </w:docPart>
    <w:docPart>
      <w:docPartPr>
        <w:name w:val="DE48FCDA0CAE4C008F99C16B6E86A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376B9-0693-43B8-85A5-962D3D7D86E2}"/>
      </w:docPartPr>
      <w:docPartBody>
        <w:p w:rsidR="00BF3604" w:rsidRDefault="00176E51">
          <w:pPr>
            <w:pStyle w:val="DE48FCDA0CAE4C008F99C16B6E86A0FE"/>
          </w:pPr>
          <w:r>
            <w:t>Affected Parties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51"/>
    <w:rsid w:val="00000747"/>
    <w:rsid w:val="00176E51"/>
    <w:rsid w:val="00BF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1B5FE109C4467DAA14AA1E6369B5B2">
    <w:name w:val="591B5FE109C4467DAA14AA1E6369B5B2"/>
  </w:style>
  <w:style w:type="paragraph" w:customStyle="1" w:styleId="DAB4B0C85FD94E9F81FC75E5E8B76DB2">
    <w:name w:val="DAB4B0C85FD94E9F81FC75E5E8B76DB2"/>
  </w:style>
  <w:style w:type="paragraph" w:customStyle="1" w:styleId="4809313868544E4F8CC86CF273A78746">
    <w:name w:val="4809313868544E4F8CC86CF273A78746"/>
  </w:style>
  <w:style w:type="paragraph" w:customStyle="1" w:styleId="0F136C67E2E04058BE1706C5C340F945">
    <w:name w:val="0F136C67E2E04058BE1706C5C340F945"/>
  </w:style>
  <w:style w:type="paragraph" w:customStyle="1" w:styleId="CF1312E2933747CEA269F195DB478827">
    <w:name w:val="CF1312E2933747CEA269F195DB478827"/>
  </w:style>
  <w:style w:type="paragraph" w:customStyle="1" w:styleId="3E1691B975334CE9883EF61EAFC57C84">
    <w:name w:val="3E1691B975334CE9883EF61EAFC57C84"/>
  </w:style>
  <w:style w:type="paragraph" w:customStyle="1" w:styleId="1BEA93936B3B4491BDAF4A7D182BE874">
    <w:name w:val="1BEA93936B3B4491BDAF4A7D182BE874"/>
  </w:style>
  <w:style w:type="paragraph" w:customStyle="1" w:styleId="98BDEC4A8DEC4A97ADFCD61D9FF109AE">
    <w:name w:val="98BDEC4A8DEC4A97ADFCD61D9FF109AE"/>
  </w:style>
  <w:style w:type="paragraph" w:customStyle="1" w:styleId="31C0330080C140CFA9B898E61588B43D">
    <w:name w:val="31C0330080C140CFA9B898E61588B43D"/>
  </w:style>
  <w:style w:type="paragraph" w:customStyle="1" w:styleId="AEB3ABF710F042DDBA29B98E1AEA1F75">
    <w:name w:val="AEB3ABF710F042DDBA29B98E1AEA1F75"/>
  </w:style>
  <w:style w:type="paragraph" w:customStyle="1" w:styleId="8C0763F7E2AB4F93A17F17435A95C147">
    <w:name w:val="8C0763F7E2AB4F93A17F17435A95C147"/>
  </w:style>
  <w:style w:type="paragraph" w:customStyle="1" w:styleId="A5972FCC33794756ACC1A256673DFC13">
    <w:name w:val="A5972FCC33794756ACC1A256673DFC13"/>
  </w:style>
  <w:style w:type="paragraph" w:customStyle="1" w:styleId="CCA8A2932D5740198E0EED03CCE796E4">
    <w:name w:val="CCA8A2932D5740198E0EED03CCE796E4"/>
  </w:style>
  <w:style w:type="paragraph" w:customStyle="1" w:styleId="3674635F1D03434F9BCBC8BC53BB07A0">
    <w:name w:val="3674635F1D03434F9BCBC8BC53BB07A0"/>
  </w:style>
  <w:style w:type="paragraph" w:customStyle="1" w:styleId="EAD6E6E369EF4D4F8702E9A66152153B">
    <w:name w:val="EAD6E6E369EF4D4F8702E9A66152153B"/>
  </w:style>
  <w:style w:type="paragraph" w:customStyle="1" w:styleId="142C6BFE226446E9AEB59D17040BCE29">
    <w:name w:val="142C6BFE226446E9AEB59D17040BCE29"/>
  </w:style>
  <w:style w:type="paragraph" w:customStyle="1" w:styleId="09E7433A92FE42A58DDE0F0B00ACA534">
    <w:name w:val="09E7433A92FE42A58DDE0F0B00ACA534"/>
  </w:style>
  <w:style w:type="paragraph" w:customStyle="1" w:styleId="1B5BF4890D3E42558E78458F1221890C">
    <w:name w:val="1B5BF4890D3E42558E78458F1221890C"/>
  </w:style>
  <w:style w:type="paragraph" w:customStyle="1" w:styleId="C2DABD6B81F548FB8EBA4D887BE3F953">
    <w:name w:val="C2DABD6B81F548FB8EBA4D887BE3F953"/>
  </w:style>
  <w:style w:type="paragraph" w:customStyle="1" w:styleId="DE48FCDA0CAE4C008F99C16B6E86A0FE">
    <w:name w:val="DE48FCDA0CAE4C008F99C16B6E86A0FE"/>
  </w:style>
  <w:style w:type="paragraph" w:customStyle="1" w:styleId="BD81D5A4794D45C7B8386A8445B2456A">
    <w:name w:val="BD81D5A4794D45C7B8386A8445B2456A"/>
  </w:style>
  <w:style w:type="paragraph" w:customStyle="1" w:styleId="B48A9C9B75D14F1AA82F98488CA0D930">
    <w:name w:val="B48A9C9B75D14F1AA82F98488CA0D930"/>
  </w:style>
  <w:style w:type="paragraph" w:customStyle="1" w:styleId="B49FA62E592D4B0D90B9A9ED6F049D59">
    <w:name w:val="B49FA62E592D4B0D90B9A9ED6F049D59"/>
  </w:style>
  <w:style w:type="paragraph" w:customStyle="1" w:styleId="02F87C1E577444B99CB33A213D99BAFC">
    <w:name w:val="02F87C1E577444B99CB33A213D99BAFC"/>
  </w:style>
  <w:style w:type="paragraph" w:customStyle="1" w:styleId="A13FFB705E9C4F92856004D12A6B88A1">
    <w:name w:val="A13FFB705E9C4F92856004D12A6B88A1"/>
  </w:style>
  <w:style w:type="paragraph" w:customStyle="1" w:styleId="3D329166E57344758B08DC47903DA822">
    <w:name w:val="3D329166E57344758B08DC47903DA822"/>
  </w:style>
  <w:style w:type="paragraph" w:customStyle="1" w:styleId="6F78914C74044802999AA1A1783FCA36">
    <w:name w:val="6F78914C74044802999AA1A1783FCA36"/>
  </w:style>
  <w:style w:type="paragraph" w:customStyle="1" w:styleId="49A45B7EC4C44916967630CF3BB6F569">
    <w:name w:val="49A45B7EC4C44916967630CF3BB6F569"/>
  </w:style>
  <w:style w:type="paragraph" w:customStyle="1" w:styleId="32BECBA343274D0792EF1838FDE16B89">
    <w:name w:val="32BECBA343274D0792EF1838FDE16B89"/>
  </w:style>
  <w:style w:type="paragraph" w:customStyle="1" w:styleId="DB1240730FEC4A739CCE93E696896EF9">
    <w:name w:val="DB1240730FEC4A739CCE93E696896EF9"/>
  </w:style>
  <w:style w:type="paragraph" w:customStyle="1" w:styleId="FB4701900B7744939CD36BE3BBFFE6FA">
    <w:name w:val="FB4701900B7744939CD36BE3BBFFE6FA"/>
  </w:style>
  <w:style w:type="paragraph" w:customStyle="1" w:styleId="32B0CCD7A06548838AADF3575CC42C31">
    <w:name w:val="32B0CCD7A06548838AADF3575CC42C31"/>
  </w:style>
  <w:style w:type="paragraph" w:customStyle="1" w:styleId="86B3DD338E7D4D218B341800BAFF9176">
    <w:name w:val="86B3DD338E7D4D218B341800BAFF9176"/>
  </w:style>
  <w:style w:type="paragraph" w:customStyle="1" w:styleId="696BE5DDAA3F45B6ABB0CD1E10B7A168">
    <w:name w:val="696BE5DDAA3F45B6ABB0CD1E10B7A168"/>
  </w:style>
  <w:style w:type="paragraph" w:customStyle="1" w:styleId="6986817E916446BFB449249BAD03BD4E">
    <w:name w:val="6986817E916446BFB449249BAD03BD4E"/>
  </w:style>
  <w:style w:type="paragraph" w:customStyle="1" w:styleId="B309C20AC176457A9392736352C9131B">
    <w:name w:val="B309C20AC176457A9392736352C9131B"/>
  </w:style>
  <w:style w:type="paragraph" w:customStyle="1" w:styleId="2F430631D09E4E40B1D22F0EF1132586">
    <w:name w:val="2F430631D09E4E40B1D22F0EF1132586"/>
  </w:style>
  <w:style w:type="paragraph" w:customStyle="1" w:styleId="7193EFCE37914C2E943672CEC6EE502E">
    <w:name w:val="7193EFCE37914C2E943672CEC6EE50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3C15D-E9E5-47F9-9398-D2286CFCB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1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Leah</dc:creator>
  <cp:lastModifiedBy>T Leah Spencer</cp:lastModifiedBy>
  <cp:revision>4</cp:revision>
  <dcterms:created xsi:type="dcterms:W3CDTF">2020-08-24T13:09:00Z</dcterms:created>
  <dcterms:modified xsi:type="dcterms:W3CDTF">2020-08-24T13:21:00Z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